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0E" w:rsidRPr="00FF6AE9" w:rsidRDefault="00A5268E">
      <w:pPr>
        <w:pStyle w:val="Titre"/>
        <w:rPr>
          <w:lang w:val="fr-FR"/>
        </w:rPr>
      </w:pPr>
      <w:r w:rsidRPr="00FF6AE9">
        <w:rPr>
          <w:lang w:val="fr-FR"/>
        </w:rPr>
        <w:t>Cahier des charges</w:t>
      </w:r>
    </w:p>
    <w:p w:rsidR="009E7E0E" w:rsidRPr="00FF6AE9" w:rsidRDefault="00A5268E">
      <w:pPr>
        <w:pStyle w:val="Titre1"/>
        <w:rPr>
          <w:lang w:val="fr-FR"/>
        </w:rPr>
      </w:pPr>
      <w:r w:rsidRPr="00FF6AE9">
        <w:rPr>
          <w:lang w:val="fr-FR"/>
        </w:rPr>
        <w:t>1. Présentation du projet</w:t>
      </w:r>
    </w:p>
    <w:p w:rsidR="009E7E0E" w:rsidRPr="00FF6AE9" w:rsidRDefault="00A5268E">
      <w:pPr>
        <w:rPr>
          <w:lang w:val="fr-FR"/>
        </w:rPr>
      </w:pPr>
      <w:r w:rsidRPr="00FF6AE9">
        <w:rPr>
          <w:lang w:val="fr-FR"/>
        </w:rPr>
        <w:t>Nom du projet : Création d’un site web vitrine pour une entreprise spécialisée dans la transformation de conteneurs maritimes.</w:t>
      </w:r>
      <w:r w:rsidRPr="00FF6AE9">
        <w:rPr>
          <w:lang w:val="fr-FR"/>
        </w:rPr>
        <w:br/>
      </w:r>
      <w:r w:rsidRPr="00FF6AE9">
        <w:rPr>
          <w:lang w:val="fr-FR"/>
        </w:rPr>
        <w:br/>
        <w:t>Objectif principal : Développer un site web permettant de présenter l’activité de l’entreprise, ses services, ses réalisations, et de permettre aux clients de faire une demande de devis en ligne.</w:t>
      </w:r>
    </w:p>
    <w:p w:rsidR="009E7E0E" w:rsidRPr="00FF6AE9" w:rsidRDefault="00A5268E">
      <w:pPr>
        <w:pStyle w:val="Titre1"/>
        <w:rPr>
          <w:lang w:val="fr-FR"/>
        </w:rPr>
      </w:pPr>
      <w:r w:rsidRPr="00FF6AE9">
        <w:rPr>
          <w:lang w:val="fr-FR"/>
        </w:rPr>
        <w:t>2. Présentation de l’entreprise</w:t>
      </w:r>
    </w:p>
    <w:p w:rsidR="009E7E0E" w:rsidRPr="00FF6AE9" w:rsidRDefault="00A5268E">
      <w:pPr>
        <w:rPr>
          <w:lang w:val="fr-FR"/>
        </w:rPr>
      </w:pPr>
      <w:r w:rsidRPr="00FF6AE9">
        <w:rPr>
          <w:lang w:val="fr-FR"/>
        </w:rPr>
        <w:t xml:space="preserve">Nom de l’entreprise : </w:t>
      </w:r>
      <w:proofErr w:type="spellStart"/>
      <w:r w:rsidR="00E17787">
        <w:rPr>
          <w:lang w:val="fr-FR"/>
        </w:rPr>
        <w:t>EcoContenair</w:t>
      </w:r>
      <w:proofErr w:type="spellEnd"/>
      <w:r w:rsidR="00E17787">
        <w:rPr>
          <w:lang w:val="fr-FR"/>
        </w:rPr>
        <w:t xml:space="preserve"> </w:t>
      </w:r>
      <w:r w:rsidRPr="00FF6AE9">
        <w:rPr>
          <w:lang w:val="fr-FR"/>
        </w:rPr>
        <w:br/>
        <w:t>Activité : Transformation de conteneurs maritimes en espaces de vie ou de travail (</w:t>
      </w:r>
      <w:proofErr w:type="spellStart"/>
      <w:r w:rsidRPr="00FF6AE9">
        <w:rPr>
          <w:lang w:val="fr-FR"/>
        </w:rPr>
        <w:t>coworkings</w:t>
      </w:r>
      <w:proofErr w:type="spellEnd"/>
      <w:r w:rsidRPr="00FF6AE9">
        <w:rPr>
          <w:lang w:val="fr-FR"/>
        </w:rPr>
        <w:t>, logements, coffee shops, etc.)</w:t>
      </w:r>
      <w:r w:rsidRPr="00FF6AE9">
        <w:rPr>
          <w:lang w:val="fr-FR"/>
        </w:rPr>
        <w:br/>
        <w:t>Valeurs : Innovation – Écologie – Modularité – Rapidité d’exécution</w:t>
      </w:r>
      <w:r w:rsidRPr="00FF6AE9">
        <w:rPr>
          <w:lang w:val="fr-FR"/>
        </w:rPr>
        <w:br/>
        <w:t>Cibles : Particuliers, entrepreneurs, investisseurs, collectivités</w:t>
      </w:r>
    </w:p>
    <w:p w:rsidR="009E7E0E" w:rsidRPr="00FF6AE9" w:rsidRDefault="00A5268E">
      <w:pPr>
        <w:pStyle w:val="Titre1"/>
        <w:rPr>
          <w:lang w:val="fr-FR"/>
        </w:rPr>
      </w:pPr>
      <w:r w:rsidRPr="00FF6AE9">
        <w:rPr>
          <w:lang w:val="fr-FR"/>
        </w:rPr>
        <w:t>3. Objectifs du site web</w:t>
      </w:r>
    </w:p>
    <w:p w:rsidR="009E7E0E" w:rsidRPr="00FF6AE9" w:rsidRDefault="00A5268E">
      <w:pPr>
        <w:rPr>
          <w:lang w:val="fr-FR"/>
        </w:rPr>
      </w:pPr>
      <w:r w:rsidRPr="00FF6AE9">
        <w:rPr>
          <w:lang w:val="fr-FR"/>
        </w:rPr>
        <w:t>- Présenter l’entreprise et son concept</w:t>
      </w:r>
      <w:r w:rsidRPr="00FF6AE9">
        <w:rPr>
          <w:lang w:val="fr-FR"/>
        </w:rPr>
        <w:br/>
        <w:t>- Mettre en avant les différents services proposés</w:t>
      </w:r>
      <w:r w:rsidRPr="00FF6AE9">
        <w:rPr>
          <w:lang w:val="fr-FR"/>
        </w:rPr>
        <w:br/>
        <w:t>- Montrer des réalisations inspirantes (galerie/portfolio)</w:t>
      </w:r>
      <w:r w:rsidRPr="00FF6AE9">
        <w:rPr>
          <w:lang w:val="fr-FR"/>
        </w:rPr>
        <w:br/>
        <w:t>- Décrire le processus de transformation d’un conteneur</w:t>
      </w:r>
      <w:r w:rsidRPr="00FF6AE9">
        <w:rPr>
          <w:lang w:val="fr-FR"/>
        </w:rPr>
        <w:br/>
        <w:t>- Expliquer les avantages du concept (écologique, rapide, mobile)</w:t>
      </w:r>
      <w:r w:rsidRPr="00FF6AE9">
        <w:rPr>
          <w:lang w:val="fr-FR"/>
        </w:rPr>
        <w:br/>
        <w:t>- Intégrer un formulaire de demande de devis</w:t>
      </w:r>
      <w:r w:rsidRPr="00FF6AE9">
        <w:rPr>
          <w:lang w:val="fr-FR"/>
        </w:rPr>
        <w:br/>
        <w:t>- Offrir une expérience utilisateur claire, fluide et responsive</w:t>
      </w:r>
    </w:p>
    <w:p w:rsidR="009E7E0E" w:rsidRDefault="00A5268E">
      <w:pPr>
        <w:pStyle w:val="Titre1"/>
      </w:pPr>
      <w:r>
        <w:t>4. Fonctionnalités attendues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E7E0E" w:rsidTr="00E17787">
        <w:tc>
          <w:tcPr>
            <w:tcW w:w="4320" w:type="dxa"/>
          </w:tcPr>
          <w:p w:rsidR="009E7E0E" w:rsidRDefault="00A5268E">
            <w:proofErr w:type="spellStart"/>
            <w:r>
              <w:t>Fonctionnalité</w:t>
            </w:r>
            <w:proofErr w:type="spellEnd"/>
          </w:p>
        </w:tc>
        <w:tc>
          <w:tcPr>
            <w:tcW w:w="4320" w:type="dxa"/>
          </w:tcPr>
          <w:p w:rsidR="009E7E0E" w:rsidRDefault="00A5268E">
            <w:r>
              <w:t>Description</w:t>
            </w:r>
          </w:p>
        </w:tc>
      </w:tr>
      <w:tr w:rsidR="009E7E0E" w:rsidRPr="00FF6AE9" w:rsidTr="00E17787">
        <w:tc>
          <w:tcPr>
            <w:tcW w:w="4320" w:type="dxa"/>
          </w:tcPr>
          <w:p w:rsidR="009E7E0E" w:rsidRDefault="00A5268E">
            <w:r>
              <w:t>Page d’accueil</w:t>
            </w:r>
          </w:p>
        </w:tc>
        <w:tc>
          <w:tcPr>
            <w:tcW w:w="4320" w:type="dxa"/>
          </w:tcPr>
          <w:p w:rsidR="009E7E0E" w:rsidRPr="00FF6AE9" w:rsidRDefault="00A5268E">
            <w:pPr>
              <w:rPr>
                <w:lang w:val="fr-FR"/>
              </w:rPr>
            </w:pPr>
            <w:r w:rsidRPr="00FF6AE9">
              <w:rPr>
                <w:lang w:val="fr-FR"/>
              </w:rPr>
              <w:t>Présentation globale, mise en avant des services</w:t>
            </w:r>
          </w:p>
        </w:tc>
      </w:tr>
      <w:tr w:rsidR="009E7E0E" w:rsidRPr="00FF6AE9" w:rsidTr="00E17787">
        <w:tc>
          <w:tcPr>
            <w:tcW w:w="4320" w:type="dxa"/>
          </w:tcPr>
          <w:p w:rsidR="009E7E0E" w:rsidRDefault="00A5268E">
            <w:r>
              <w:t>Page "Nos Services"</w:t>
            </w:r>
          </w:p>
        </w:tc>
        <w:tc>
          <w:tcPr>
            <w:tcW w:w="4320" w:type="dxa"/>
          </w:tcPr>
          <w:p w:rsidR="009E7E0E" w:rsidRPr="00FF6AE9" w:rsidRDefault="00A5268E">
            <w:pPr>
              <w:rPr>
                <w:lang w:val="fr-FR"/>
              </w:rPr>
            </w:pPr>
            <w:r w:rsidRPr="00FF6AE9">
              <w:rPr>
                <w:lang w:val="fr-FR"/>
              </w:rPr>
              <w:t>Détail des deux offres : fourniture &amp; transformation</w:t>
            </w:r>
          </w:p>
        </w:tc>
      </w:tr>
      <w:tr w:rsidR="009E7E0E" w:rsidRPr="00FF6AE9" w:rsidTr="00E17787">
        <w:tc>
          <w:tcPr>
            <w:tcW w:w="4320" w:type="dxa"/>
          </w:tcPr>
          <w:p w:rsidR="009E7E0E" w:rsidRDefault="00A5268E">
            <w:r>
              <w:t>Page "</w:t>
            </w:r>
            <w:proofErr w:type="spellStart"/>
            <w:r>
              <w:t>Réalisations</w:t>
            </w:r>
            <w:proofErr w:type="spellEnd"/>
            <w:r>
              <w:t>"</w:t>
            </w:r>
          </w:p>
        </w:tc>
        <w:tc>
          <w:tcPr>
            <w:tcW w:w="4320" w:type="dxa"/>
          </w:tcPr>
          <w:p w:rsidR="009E7E0E" w:rsidRPr="00FF6AE9" w:rsidRDefault="00A5268E">
            <w:pPr>
              <w:rPr>
                <w:lang w:val="fr-FR"/>
              </w:rPr>
            </w:pPr>
            <w:r w:rsidRPr="00FF6AE9">
              <w:rPr>
                <w:lang w:val="fr-FR"/>
              </w:rPr>
              <w:t>Galerie avec images et descriptions</w:t>
            </w:r>
          </w:p>
        </w:tc>
      </w:tr>
      <w:tr w:rsidR="009E7E0E" w:rsidTr="00E17787">
        <w:tc>
          <w:tcPr>
            <w:tcW w:w="4320" w:type="dxa"/>
          </w:tcPr>
          <w:p w:rsidR="009E7E0E" w:rsidRDefault="00A5268E">
            <w:r>
              <w:t>Page "</w:t>
            </w:r>
            <w:proofErr w:type="spellStart"/>
            <w:r>
              <w:t>Processus</w:t>
            </w:r>
            <w:proofErr w:type="spellEnd"/>
            <w:r>
              <w:t>"</w:t>
            </w:r>
          </w:p>
        </w:tc>
        <w:tc>
          <w:tcPr>
            <w:tcW w:w="4320" w:type="dxa"/>
          </w:tcPr>
          <w:p w:rsidR="009E7E0E" w:rsidRDefault="00A5268E">
            <w:r>
              <w:t>Étapes de transformation expliquées</w:t>
            </w:r>
          </w:p>
        </w:tc>
      </w:tr>
      <w:tr w:rsidR="009E7E0E" w:rsidTr="00E17787">
        <w:tc>
          <w:tcPr>
            <w:tcW w:w="4320" w:type="dxa"/>
          </w:tcPr>
          <w:p w:rsidR="009E7E0E" w:rsidRDefault="00A5268E">
            <w:r>
              <w:t>Page "Avantages"</w:t>
            </w:r>
          </w:p>
        </w:tc>
        <w:tc>
          <w:tcPr>
            <w:tcW w:w="4320" w:type="dxa"/>
          </w:tcPr>
          <w:p w:rsidR="009E7E0E" w:rsidRDefault="00A5268E">
            <w:r>
              <w:t>Mobilité, durabilité, rapidité, etc.</w:t>
            </w:r>
          </w:p>
        </w:tc>
      </w:tr>
      <w:tr w:rsidR="009E7E0E" w:rsidRPr="00FF6AE9" w:rsidTr="00E17787">
        <w:tc>
          <w:tcPr>
            <w:tcW w:w="4320" w:type="dxa"/>
          </w:tcPr>
          <w:p w:rsidR="009E7E0E" w:rsidRDefault="00A5268E">
            <w:r>
              <w:t>Formulaire de devis</w:t>
            </w:r>
          </w:p>
        </w:tc>
        <w:tc>
          <w:tcPr>
            <w:tcW w:w="4320" w:type="dxa"/>
          </w:tcPr>
          <w:p w:rsidR="009E7E0E" w:rsidRPr="00FF6AE9" w:rsidRDefault="00A5268E">
            <w:pPr>
              <w:rPr>
                <w:lang w:val="fr-FR"/>
              </w:rPr>
            </w:pPr>
            <w:r w:rsidRPr="00FF6AE9">
              <w:rPr>
                <w:lang w:val="fr-FR"/>
              </w:rPr>
              <w:t>Champs personnalisés (type de projet, surface, contact…)</w:t>
            </w:r>
          </w:p>
        </w:tc>
      </w:tr>
      <w:tr w:rsidR="009E7E0E" w:rsidTr="00E17787">
        <w:tc>
          <w:tcPr>
            <w:tcW w:w="4320" w:type="dxa"/>
          </w:tcPr>
          <w:p w:rsidR="009E7E0E" w:rsidRDefault="00A5268E">
            <w:r>
              <w:t>Page "Contact"</w:t>
            </w:r>
          </w:p>
        </w:tc>
        <w:tc>
          <w:tcPr>
            <w:tcW w:w="4320" w:type="dxa"/>
          </w:tcPr>
          <w:p w:rsidR="009E7E0E" w:rsidRDefault="00A5268E">
            <w:r>
              <w:t>Formulaire + coordonnées</w:t>
            </w:r>
          </w:p>
        </w:tc>
      </w:tr>
      <w:tr w:rsidR="009E7E0E" w:rsidRPr="00FF6AE9" w:rsidTr="00E17787">
        <w:tc>
          <w:tcPr>
            <w:tcW w:w="4320" w:type="dxa"/>
          </w:tcPr>
          <w:p w:rsidR="009E7E0E" w:rsidRDefault="00A5268E">
            <w:r>
              <w:t>Responsive design</w:t>
            </w:r>
          </w:p>
        </w:tc>
        <w:tc>
          <w:tcPr>
            <w:tcW w:w="4320" w:type="dxa"/>
          </w:tcPr>
          <w:p w:rsidR="009E7E0E" w:rsidRPr="00FF6AE9" w:rsidRDefault="00A5268E">
            <w:pPr>
              <w:rPr>
                <w:lang w:val="fr-FR"/>
              </w:rPr>
            </w:pPr>
            <w:r w:rsidRPr="00FF6AE9">
              <w:rPr>
                <w:lang w:val="fr-FR"/>
              </w:rPr>
              <w:t>Affichage optimisé pour mobile/tablette</w:t>
            </w:r>
          </w:p>
        </w:tc>
      </w:tr>
      <w:tr w:rsidR="009E7E0E" w:rsidTr="00E17787">
        <w:tc>
          <w:tcPr>
            <w:tcW w:w="4320" w:type="dxa"/>
          </w:tcPr>
          <w:p w:rsidR="009E7E0E" w:rsidRDefault="00A5268E">
            <w:r>
              <w:lastRenderedPageBreak/>
              <w:t>SEO de base</w:t>
            </w:r>
          </w:p>
        </w:tc>
        <w:tc>
          <w:tcPr>
            <w:tcW w:w="4320" w:type="dxa"/>
          </w:tcPr>
          <w:p w:rsidR="009E7E0E" w:rsidRDefault="00A5268E">
            <w:r>
              <w:t>Balises, structure HTML optimisée</w:t>
            </w:r>
          </w:p>
        </w:tc>
      </w:tr>
      <w:tr w:rsidR="009E7E0E" w:rsidRPr="00FF6AE9" w:rsidTr="00E17787">
        <w:tc>
          <w:tcPr>
            <w:tcW w:w="4320" w:type="dxa"/>
          </w:tcPr>
          <w:p w:rsidR="009E7E0E" w:rsidRDefault="00A5268E">
            <w:r>
              <w:t>Accessibilité minimale</w:t>
            </w:r>
          </w:p>
        </w:tc>
        <w:tc>
          <w:tcPr>
            <w:tcW w:w="4320" w:type="dxa"/>
          </w:tcPr>
          <w:p w:rsidR="009E7E0E" w:rsidRPr="00FF6AE9" w:rsidRDefault="00A5268E">
            <w:pPr>
              <w:rPr>
                <w:lang w:val="fr-FR"/>
              </w:rPr>
            </w:pPr>
            <w:r w:rsidRPr="00FF6AE9">
              <w:rPr>
                <w:lang w:val="fr-FR"/>
              </w:rPr>
              <w:t>Respect des bonnes pratiques (contrastes, textes alternatifs…)</w:t>
            </w:r>
          </w:p>
        </w:tc>
      </w:tr>
    </w:tbl>
    <w:p w:rsidR="009E7E0E" w:rsidRPr="00FF6AE9" w:rsidRDefault="00A5268E">
      <w:pPr>
        <w:pStyle w:val="Titre1"/>
        <w:rPr>
          <w:lang w:val="fr-FR"/>
        </w:rPr>
      </w:pPr>
      <w:r w:rsidRPr="00FF6AE9">
        <w:rPr>
          <w:lang w:val="fr-FR"/>
        </w:rPr>
        <w:t>5. Contenus prévus</w:t>
      </w:r>
    </w:p>
    <w:p w:rsidR="009E7E0E" w:rsidRPr="00FF6AE9" w:rsidRDefault="00A5268E">
      <w:pPr>
        <w:rPr>
          <w:lang w:val="fr-FR"/>
        </w:rPr>
      </w:pPr>
      <w:r w:rsidRPr="00FF6AE9">
        <w:rPr>
          <w:lang w:val="fr-FR"/>
        </w:rPr>
        <w:t>- Textes de présentation</w:t>
      </w:r>
      <w:r w:rsidRPr="00FF6AE9">
        <w:rPr>
          <w:lang w:val="fr-FR"/>
        </w:rPr>
        <w:br/>
        <w:t xml:space="preserve">- Images des réalisations (réelles ou </w:t>
      </w:r>
      <w:proofErr w:type="spellStart"/>
      <w:r w:rsidRPr="00FF6AE9">
        <w:rPr>
          <w:lang w:val="fr-FR"/>
        </w:rPr>
        <w:t>mockups</w:t>
      </w:r>
      <w:proofErr w:type="spellEnd"/>
      <w:r w:rsidRPr="00FF6AE9">
        <w:rPr>
          <w:lang w:val="fr-FR"/>
        </w:rPr>
        <w:t>)</w:t>
      </w:r>
      <w:r w:rsidRPr="00FF6AE9">
        <w:rPr>
          <w:lang w:val="fr-FR"/>
        </w:rPr>
        <w:br/>
        <w:t>- Icônes et visuels explicatifs</w:t>
      </w:r>
      <w:r w:rsidRPr="00FF6AE9">
        <w:rPr>
          <w:lang w:val="fr-FR"/>
        </w:rPr>
        <w:br/>
        <w:t>- Logo et charte graphique (fictive si non fournie)</w:t>
      </w:r>
    </w:p>
    <w:p w:rsidR="009E7E0E" w:rsidRPr="00FF6AE9" w:rsidRDefault="00A5268E">
      <w:pPr>
        <w:pStyle w:val="Titre1"/>
        <w:rPr>
          <w:lang w:val="fr-FR"/>
        </w:rPr>
      </w:pPr>
      <w:r w:rsidRPr="00FF6AE9">
        <w:rPr>
          <w:lang w:val="fr-FR"/>
        </w:rPr>
        <w:t>6. Contraintes techniques</w:t>
      </w:r>
    </w:p>
    <w:p w:rsidR="009E7E0E" w:rsidRPr="00FF6AE9" w:rsidRDefault="00A5268E">
      <w:pPr>
        <w:rPr>
          <w:lang w:val="fr-FR"/>
        </w:rPr>
      </w:pPr>
      <w:r w:rsidRPr="00FF6AE9">
        <w:rPr>
          <w:lang w:val="fr-FR"/>
        </w:rPr>
        <w:t>- Langages/technos utilisés : HTML/CSS/JS (ou autre selon le choix)</w:t>
      </w:r>
      <w:r w:rsidRPr="00FF6AE9">
        <w:rPr>
          <w:lang w:val="fr-FR"/>
        </w:rPr>
        <w:br/>
        <w:t xml:space="preserve">- Hébergement : local en développement, ou en ligne (type </w:t>
      </w:r>
      <w:proofErr w:type="spellStart"/>
      <w:r w:rsidRPr="00FF6AE9">
        <w:rPr>
          <w:lang w:val="fr-FR"/>
        </w:rPr>
        <w:t>Netlify</w:t>
      </w:r>
      <w:proofErr w:type="spellEnd"/>
      <w:r w:rsidRPr="00FF6AE9">
        <w:rPr>
          <w:lang w:val="fr-FR"/>
        </w:rPr>
        <w:t xml:space="preserve">, </w:t>
      </w:r>
      <w:proofErr w:type="spellStart"/>
      <w:r w:rsidRPr="00FF6AE9">
        <w:rPr>
          <w:lang w:val="fr-FR"/>
        </w:rPr>
        <w:t>Vercel</w:t>
      </w:r>
      <w:proofErr w:type="spellEnd"/>
      <w:r w:rsidRPr="00FF6AE9">
        <w:rPr>
          <w:lang w:val="fr-FR"/>
        </w:rPr>
        <w:t>, OVH…)</w:t>
      </w:r>
      <w:r w:rsidRPr="00FF6AE9">
        <w:rPr>
          <w:lang w:val="fr-FR"/>
        </w:rPr>
        <w:br/>
        <w:t xml:space="preserve">- Navigateur compatible : Chrome, Firefox, Safari, </w:t>
      </w:r>
      <w:proofErr w:type="spellStart"/>
      <w:r w:rsidRPr="00FF6AE9">
        <w:rPr>
          <w:lang w:val="fr-FR"/>
        </w:rPr>
        <w:t>Edge</w:t>
      </w:r>
      <w:proofErr w:type="spellEnd"/>
      <w:r w:rsidRPr="00FF6AE9">
        <w:rPr>
          <w:lang w:val="fr-FR"/>
        </w:rPr>
        <w:br/>
        <w:t>- CMS ? (</w:t>
      </w:r>
      <w:proofErr w:type="gramStart"/>
      <w:r w:rsidRPr="00FF6AE9">
        <w:rPr>
          <w:lang w:val="fr-FR"/>
        </w:rPr>
        <w:t>oui</w:t>
      </w:r>
      <w:proofErr w:type="gramEnd"/>
      <w:r w:rsidRPr="00FF6AE9">
        <w:rPr>
          <w:lang w:val="fr-FR"/>
        </w:rPr>
        <w:t>/non) : à préciser selon le projet (ex : WordPress ou site statique codé)</w:t>
      </w:r>
    </w:p>
    <w:p w:rsidR="009E7E0E" w:rsidRDefault="00A5268E">
      <w:pPr>
        <w:pStyle w:val="Titre1"/>
      </w:pPr>
      <w:bookmarkStart w:id="0" w:name="_GoBack"/>
      <w:bookmarkEnd w:id="0"/>
      <w:r>
        <w:t>8. Livrables</w:t>
      </w:r>
    </w:p>
    <w:p w:rsidR="009E7E0E" w:rsidRPr="00FF6AE9" w:rsidRDefault="00A5268E">
      <w:pPr>
        <w:rPr>
          <w:lang w:val="fr-FR"/>
        </w:rPr>
      </w:pPr>
      <w:r w:rsidRPr="00FF6AE9">
        <w:rPr>
          <w:lang w:val="fr-FR"/>
        </w:rPr>
        <w:t>- Cahier des charges</w:t>
      </w:r>
      <w:r w:rsidRPr="00FF6AE9">
        <w:rPr>
          <w:lang w:val="fr-FR"/>
        </w:rPr>
        <w:br/>
        <w:t>- Maquettes (</w:t>
      </w:r>
      <w:proofErr w:type="spellStart"/>
      <w:r w:rsidRPr="00FF6AE9">
        <w:rPr>
          <w:lang w:val="fr-FR"/>
        </w:rPr>
        <w:t>Figma</w:t>
      </w:r>
      <w:proofErr w:type="spellEnd"/>
      <w:r w:rsidRPr="00FF6AE9">
        <w:rPr>
          <w:lang w:val="fr-FR"/>
        </w:rPr>
        <w:t>, Adobe XD, ou autre)</w:t>
      </w:r>
      <w:r w:rsidRPr="00FF6AE9">
        <w:rPr>
          <w:lang w:val="fr-FR"/>
        </w:rPr>
        <w:br/>
        <w:t>- Code source du site web</w:t>
      </w:r>
      <w:r w:rsidRPr="00FF6AE9">
        <w:rPr>
          <w:lang w:val="fr-FR"/>
        </w:rPr>
        <w:br/>
        <w:t>- Rapport de projet (documentation technique et fonctionnelle)</w:t>
      </w:r>
      <w:r w:rsidRPr="00FF6AE9">
        <w:rPr>
          <w:lang w:val="fr-FR"/>
        </w:rPr>
        <w:br/>
        <w:t xml:space="preserve">- Présentation orale </w:t>
      </w:r>
    </w:p>
    <w:sectPr w:rsidR="009E7E0E" w:rsidRPr="00FF6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E20"/>
    <w:rsid w:val="007837EC"/>
    <w:rsid w:val="009E7E0E"/>
    <w:rsid w:val="00A5268E"/>
    <w:rsid w:val="00AA1D8D"/>
    <w:rsid w:val="00B47730"/>
    <w:rsid w:val="00CB0664"/>
    <w:rsid w:val="00D53112"/>
    <w:rsid w:val="00E17787"/>
    <w:rsid w:val="00EA70AF"/>
    <w:rsid w:val="00FC693F"/>
    <w:rsid w:val="00FE26C5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CE8CF5"/>
  <w14:defaultImageDpi w14:val="300"/>
  <w15:docId w15:val="{53B0A646-2863-0749-BAF9-74C9998C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3F20EC-2131-4EB7-97F7-E53D5023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110</Lines>
  <Paragraphs>76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Josué KLIDJE</cp:lastModifiedBy>
  <cp:revision>2</cp:revision>
  <dcterms:created xsi:type="dcterms:W3CDTF">2025-06-04T13:45:00Z</dcterms:created>
  <dcterms:modified xsi:type="dcterms:W3CDTF">2025-06-04T13:45:00Z</dcterms:modified>
  <cp:category/>
</cp:coreProperties>
</file>